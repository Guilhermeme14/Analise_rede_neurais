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F907C" w14:textId="77777777" w:rsidR="00E56582" w:rsidRPr="00254EB1" w:rsidRDefault="00000000">
      <w:pPr>
        <w:pStyle w:val="Ttulo1"/>
        <w:rPr>
          <w:color w:val="auto"/>
        </w:rPr>
      </w:pPr>
      <w:r w:rsidRPr="00254EB1">
        <w:rPr>
          <w:color w:val="auto"/>
        </w:rPr>
        <w:t>Relatório: Prevenção de Segundo Ataque Cardíaco</w:t>
      </w:r>
    </w:p>
    <w:p w14:paraId="4E9695D3" w14:textId="77777777" w:rsidR="00E56582" w:rsidRPr="00254EB1" w:rsidRDefault="00000000">
      <w:pPr>
        <w:pStyle w:val="Ttulo2"/>
        <w:rPr>
          <w:color w:val="auto"/>
        </w:rPr>
      </w:pPr>
      <w:r w:rsidRPr="00254EB1">
        <w:rPr>
          <w:color w:val="auto"/>
        </w:rPr>
        <w:t>Introdução</w:t>
      </w:r>
    </w:p>
    <w:p w14:paraId="01FEA303" w14:textId="77777777" w:rsidR="00E56582" w:rsidRPr="00254EB1" w:rsidRDefault="00000000">
      <w:r w:rsidRPr="00254EB1">
        <w:t>Uma empresa prestadora de serviços médicos tem como objetivo reduzir os casos de pacientes que sofrem um segundo ataque cardíaco. Para isso, foi desenvolvido um modelo preditivo utilizando redes neurais multicamadas, visando identificar a probabilidade de um segundo ataque e auxiliar na implementação de medidas preventivas.</w:t>
      </w:r>
    </w:p>
    <w:p w14:paraId="20C05806" w14:textId="77777777" w:rsidR="00E56582" w:rsidRPr="00254EB1" w:rsidRDefault="00000000">
      <w:r w:rsidRPr="00254EB1">
        <w:t>Os dados utilizados para o desenvolvimento desse modelo são provenientes de um arquivo CSV que contém informações sobre pacientes que já sofreram um ataque cardíaco, com atributos que incluem idade, estado civil, gênero, categoria de peso, nível de colesterol, participação em cursos de gestão de estresse, e pontuação de ansiedade. A variável alvo é se o paciente sofreu ou não um segundo ataque cardíaco.</w:t>
      </w:r>
    </w:p>
    <w:p w14:paraId="0DFD9EEC" w14:textId="77777777" w:rsidR="00E56582" w:rsidRPr="00254EB1" w:rsidRDefault="00000000">
      <w:pPr>
        <w:pStyle w:val="Ttulo2"/>
        <w:rPr>
          <w:color w:val="auto"/>
        </w:rPr>
      </w:pPr>
      <w:r w:rsidRPr="00254EB1">
        <w:rPr>
          <w:color w:val="auto"/>
        </w:rPr>
        <w:t>Metodologia</w:t>
      </w:r>
    </w:p>
    <w:p w14:paraId="55C68BD0" w14:textId="77777777" w:rsidR="00E56582" w:rsidRPr="00254EB1" w:rsidRDefault="00000000">
      <w:r w:rsidRPr="00254EB1">
        <w:t>Para abordar esse problema de classificação, foram construídas oito arquiteturas de redes neurais multicamadas, variando o número de neurônios na camada escondida (5 e 9), a função de ativação (ReLU e logística) e o algoritmo de aprendizado (Adam e L-BFGS-B). O conjunto de dados foi dividido em conjunto de treinamento e teste, com 80% dos dados para treino e 20% para teste.</w:t>
      </w:r>
    </w:p>
    <w:p w14:paraId="3CEEA0BA" w14:textId="77777777" w:rsidR="00E56582" w:rsidRPr="00254EB1" w:rsidRDefault="00000000">
      <w:pPr>
        <w:pStyle w:val="Ttulo2"/>
        <w:rPr>
          <w:color w:val="auto"/>
        </w:rPr>
      </w:pPr>
      <w:r w:rsidRPr="00254EB1">
        <w:rPr>
          <w:color w:val="auto"/>
        </w:rPr>
        <w:t>Arquiteturas Avaliadas e Resultados</w:t>
      </w:r>
    </w:p>
    <w:p w14:paraId="2998C435" w14:textId="77777777" w:rsidR="00E56582" w:rsidRPr="00254EB1" w:rsidRDefault="00000000">
      <w:r w:rsidRPr="00254EB1">
        <w:t>Os modelos foram treinados utilizando o algoritmo `MLPClassifier` da biblioteca Scikit-Learn. Os resultados para cada arquitetura são apresentados abaixo, incluindo a acurácia e a matriz de confusão obtidas:</w:t>
      </w:r>
    </w:p>
    <w:p w14:paraId="64ABE76A" w14:textId="77777777" w:rsidR="00E56582" w:rsidRPr="00254EB1" w:rsidRDefault="00000000">
      <w:pPr>
        <w:pStyle w:val="Ttulo3"/>
        <w:rPr>
          <w:color w:val="auto"/>
        </w:rPr>
      </w:pPr>
      <w:r w:rsidRPr="00254EB1">
        <w:rPr>
          <w:color w:val="auto"/>
        </w:rPr>
        <w:t>5 neurônios, ativação ReLU, solver Adam</w:t>
      </w:r>
    </w:p>
    <w:p w14:paraId="31D9B642" w14:textId="77777777" w:rsidR="00E56582" w:rsidRPr="00254EB1" w:rsidRDefault="00000000">
      <w:r w:rsidRPr="00254EB1">
        <w:t>Acurácia: 1.0000</w:t>
      </w:r>
    </w:p>
    <w:p w14:paraId="0831D946" w14:textId="77777777" w:rsidR="00E56582" w:rsidRPr="00254EB1" w:rsidRDefault="00000000">
      <w:r w:rsidRPr="00254EB1">
        <w:t>Matriz de Confusão:</w:t>
      </w:r>
    </w:p>
    <w:tbl>
      <w:tblPr>
        <w:tblStyle w:val="Tabelacomgrade"/>
        <w:tblW w:w="0" w:type="auto"/>
        <w:tblLook w:val="04A0" w:firstRow="1" w:lastRow="0" w:firstColumn="1" w:lastColumn="0" w:noHBand="0" w:noVBand="1"/>
      </w:tblPr>
      <w:tblGrid>
        <w:gridCol w:w="2876"/>
        <w:gridCol w:w="2877"/>
        <w:gridCol w:w="2877"/>
      </w:tblGrid>
      <w:tr w:rsidR="00254EB1" w:rsidRPr="00254EB1" w14:paraId="79C020A6" w14:textId="77777777">
        <w:tc>
          <w:tcPr>
            <w:tcW w:w="2880" w:type="dxa"/>
          </w:tcPr>
          <w:p w14:paraId="7B68F6FE" w14:textId="77777777" w:rsidR="00E56582" w:rsidRPr="00254EB1" w:rsidRDefault="00E56582"/>
        </w:tc>
        <w:tc>
          <w:tcPr>
            <w:tcW w:w="2880" w:type="dxa"/>
          </w:tcPr>
          <w:p w14:paraId="04D860B1" w14:textId="77777777" w:rsidR="00E56582" w:rsidRPr="00254EB1" w:rsidRDefault="00000000">
            <w:r w:rsidRPr="00254EB1">
              <w:t>Predito: Não</w:t>
            </w:r>
          </w:p>
        </w:tc>
        <w:tc>
          <w:tcPr>
            <w:tcW w:w="2880" w:type="dxa"/>
          </w:tcPr>
          <w:p w14:paraId="7C0227DC" w14:textId="77777777" w:rsidR="00E56582" w:rsidRPr="00254EB1" w:rsidRDefault="00000000">
            <w:r w:rsidRPr="00254EB1">
              <w:t>Predito: Sim</w:t>
            </w:r>
          </w:p>
        </w:tc>
      </w:tr>
      <w:tr w:rsidR="00254EB1" w:rsidRPr="00254EB1" w14:paraId="627622F1" w14:textId="77777777">
        <w:tc>
          <w:tcPr>
            <w:tcW w:w="2880" w:type="dxa"/>
          </w:tcPr>
          <w:p w14:paraId="5AB178B7" w14:textId="77777777" w:rsidR="00E56582" w:rsidRPr="00254EB1" w:rsidRDefault="00000000">
            <w:r w:rsidRPr="00254EB1">
              <w:t xml:space="preserve">Real: </w:t>
            </w:r>
            <w:proofErr w:type="spellStart"/>
            <w:r w:rsidRPr="00254EB1">
              <w:t>Não</w:t>
            </w:r>
            <w:proofErr w:type="spellEnd"/>
          </w:p>
        </w:tc>
        <w:tc>
          <w:tcPr>
            <w:tcW w:w="2880" w:type="dxa"/>
          </w:tcPr>
          <w:p w14:paraId="6570DA6C" w14:textId="77777777" w:rsidR="00E56582" w:rsidRPr="00254EB1" w:rsidRDefault="00000000">
            <w:r w:rsidRPr="00254EB1">
              <w:t>13</w:t>
            </w:r>
          </w:p>
        </w:tc>
        <w:tc>
          <w:tcPr>
            <w:tcW w:w="2880" w:type="dxa"/>
          </w:tcPr>
          <w:p w14:paraId="35784830" w14:textId="77777777" w:rsidR="00E56582" w:rsidRPr="00254EB1" w:rsidRDefault="00000000">
            <w:r w:rsidRPr="00254EB1">
              <w:t>0</w:t>
            </w:r>
          </w:p>
        </w:tc>
      </w:tr>
      <w:tr w:rsidR="00254EB1" w:rsidRPr="00254EB1" w14:paraId="20DE5639" w14:textId="77777777">
        <w:tc>
          <w:tcPr>
            <w:tcW w:w="2880" w:type="dxa"/>
          </w:tcPr>
          <w:p w14:paraId="692758A8" w14:textId="77777777" w:rsidR="00E56582" w:rsidRPr="00254EB1" w:rsidRDefault="00000000">
            <w:r w:rsidRPr="00254EB1">
              <w:t>Real: Sim</w:t>
            </w:r>
          </w:p>
        </w:tc>
        <w:tc>
          <w:tcPr>
            <w:tcW w:w="2880" w:type="dxa"/>
          </w:tcPr>
          <w:p w14:paraId="25810E75" w14:textId="77777777" w:rsidR="00E56582" w:rsidRPr="00254EB1" w:rsidRDefault="00000000">
            <w:r w:rsidRPr="00254EB1">
              <w:t>0</w:t>
            </w:r>
          </w:p>
        </w:tc>
        <w:tc>
          <w:tcPr>
            <w:tcW w:w="2880" w:type="dxa"/>
          </w:tcPr>
          <w:p w14:paraId="631467C8" w14:textId="77777777" w:rsidR="00E56582" w:rsidRPr="00254EB1" w:rsidRDefault="00000000">
            <w:r w:rsidRPr="00254EB1">
              <w:t>15</w:t>
            </w:r>
          </w:p>
        </w:tc>
      </w:tr>
    </w:tbl>
    <w:p w14:paraId="0C9E9822" w14:textId="77777777" w:rsidR="00E56582" w:rsidRPr="00254EB1" w:rsidRDefault="00000000">
      <w:pPr>
        <w:pStyle w:val="Ttulo3"/>
        <w:rPr>
          <w:color w:val="auto"/>
        </w:rPr>
      </w:pPr>
      <w:r w:rsidRPr="00254EB1">
        <w:rPr>
          <w:color w:val="auto"/>
        </w:rPr>
        <w:t xml:space="preserve">5 </w:t>
      </w:r>
      <w:proofErr w:type="spellStart"/>
      <w:r w:rsidRPr="00254EB1">
        <w:rPr>
          <w:color w:val="auto"/>
        </w:rPr>
        <w:t>neurônios</w:t>
      </w:r>
      <w:proofErr w:type="spellEnd"/>
      <w:r w:rsidRPr="00254EB1">
        <w:rPr>
          <w:color w:val="auto"/>
        </w:rPr>
        <w:t xml:space="preserve">, </w:t>
      </w:r>
      <w:proofErr w:type="spellStart"/>
      <w:r w:rsidRPr="00254EB1">
        <w:rPr>
          <w:color w:val="auto"/>
        </w:rPr>
        <w:t>ativação</w:t>
      </w:r>
      <w:proofErr w:type="spellEnd"/>
      <w:r w:rsidRPr="00254EB1">
        <w:rPr>
          <w:color w:val="auto"/>
        </w:rPr>
        <w:t xml:space="preserve"> </w:t>
      </w:r>
      <w:proofErr w:type="spellStart"/>
      <w:r w:rsidRPr="00254EB1">
        <w:rPr>
          <w:color w:val="auto"/>
        </w:rPr>
        <w:t>ReLU</w:t>
      </w:r>
      <w:proofErr w:type="spellEnd"/>
      <w:r w:rsidRPr="00254EB1">
        <w:rPr>
          <w:color w:val="auto"/>
        </w:rPr>
        <w:t>, solver L-BFGS-B</w:t>
      </w:r>
    </w:p>
    <w:p w14:paraId="3B3F1882" w14:textId="77777777" w:rsidR="00E56582" w:rsidRPr="00254EB1" w:rsidRDefault="00000000">
      <w:r w:rsidRPr="00254EB1">
        <w:t>Acurácia: 0.9643</w:t>
      </w:r>
    </w:p>
    <w:p w14:paraId="7E9C09FD" w14:textId="77777777" w:rsidR="00E56582" w:rsidRPr="00254EB1" w:rsidRDefault="00000000">
      <w:r w:rsidRPr="00254EB1">
        <w:t>Matriz de Confusão:</w:t>
      </w:r>
    </w:p>
    <w:tbl>
      <w:tblPr>
        <w:tblStyle w:val="Tabelacomgrade"/>
        <w:tblW w:w="0" w:type="auto"/>
        <w:tblLook w:val="04A0" w:firstRow="1" w:lastRow="0" w:firstColumn="1" w:lastColumn="0" w:noHBand="0" w:noVBand="1"/>
      </w:tblPr>
      <w:tblGrid>
        <w:gridCol w:w="2876"/>
        <w:gridCol w:w="2877"/>
        <w:gridCol w:w="2877"/>
      </w:tblGrid>
      <w:tr w:rsidR="00254EB1" w:rsidRPr="00254EB1" w14:paraId="6820BC56" w14:textId="77777777">
        <w:tc>
          <w:tcPr>
            <w:tcW w:w="2880" w:type="dxa"/>
          </w:tcPr>
          <w:p w14:paraId="43383C26" w14:textId="77777777" w:rsidR="00E56582" w:rsidRPr="00254EB1" w:rsidRDefault="00E56582"/>
        </w:tc>
        <w:tc>
          <w:tcPr>
            <w:tcW w:w="2880" w:type="dxa"/>
          </w:tcPr>
          <w:p w14:paraId="5F6866C7" w14:textId="77777777" w:rsidR="00E56582" w:rsidRPr="00254EB1" w:rsidRDefault="00000000">
            <w:r w:rsidRPr="00254EB1">
              <w:t>Predito: Não</w:t>
            </w:r>
          </w:p>
        </w:tc>
        <w:tc>
          <w:tcPr>
            <w:tcW w:w="2880" w:type="dxa"/>
          </w:tcPr>
          <w:p w14:paraId="433BCC7D" w14:textId="77777777" w:rsidR="00E56582" w:rsidRPr="00254EB1" w:rsidRDefault="00000000">
            <w:r w:rsidRPr="00254EB1">
              <w:t>Predito: Sim</w:t>
            </w:r>
          </w:p>
        </w:tc>
      </w:tr>
      <w:tr w:rsidR="00254EB1" w:rsidRPr="00254EB1" w14:paraId="6752468F" w14:textId="77777777">
        <w:tc>
          <w:tcPr>
            <w:tcW w:w="2880" w:type="dxa"/>
          </w:tcPr>
          <w:p w14:paraId="4AE622C8" w14:textId="77777777" w:rsidR="00E56582" w:rsidRPr="00254EB1" w:rsidRDefault="00000000">
            <w:r w:rsidRPr="00254EB1">
              <w:t xml:space="preserve">Real: </w:t>
            </w:r>
            <w:proofErr w:type="spellStart"/>
            <w:r w:rsidRPr="00254EB1">
              <w:t>Não</w:t>
            </w:r>
            <w:proofErr w:type="spellEnd"/>
          </w:p>
        </w:tc>
        <w:tc>
          <w:tcPr>
            <w:tcW w:w="2880" w:type="dxa"/>
          </w:tcPr>
          <w:p w14:paraId="79D12FF0" w14:textId="77777777" w:rsidR="00E56582" w:rsidRPr="00254EB1" w:rsidRDefault="00000000">
            <w:r w:rsidRPr="00254EB1">
              <w:t>13</w:t>
            </w:r>
          </w:p>
        </w:tc>
        <w:tc>
          <w:tcPr>
            <w:tcW w:w="2880" w:type="dxa"/>
          </w:tcPr>
          <w:p w14:paraId="69290FDB" w14:textId="77777777" w:rsidR="00E56582" w:rsidRPr="00254EB1" w:rsidRDefault="00000000">
            <w:r w:rsidRPr="00254EB1">
              <w:t>0</w:t>
            </w:r>
          </w:p>
        </w:tc>
      </w:tr>
      <w:tr w:rsidR="00254EB1" w:rsidRPr="00254EB1" w14:paraId="751D17C0" w14:textId="77777777">
        <w:tc>
          <w:tcPr>
            <w:tcW w:w="2880" w:type="dxa"/>
          </w:tcPr>
          <w:p w14:paraId="5A69BB68" w14:textId="77777777" w:rsidR="00E56582" w:rsidRPr="00254EB1" w:rsidRDefault="00000000">
            <w:r w:rsidRPr="00254EB1">
              <w:t>Real: Sim</w:t>
            </w:r>
          </w:p>
        </w:tc>
        <w:tc>
          <w:tcPr>
            <w:tcW w:w="2880" w:type="dxa"/>
          </w:tcPr>
          <w:p w14:paraId="25476E5B" w14:textId="77777777" w:rsidR="00E56582" w:rsidRPr="00254EB1" w:rsidRDefault="00000000">
            <w:r w:rsidRPr="00254EB1">
              <w:t>1</w:t>
            </w:r>
          </w:p>
        </w:tc>
        <w:tc>
          <w:tcPr>
            <w:tcW w:w="2880" w:type="dxa"/>
          </w:tcPr>
          <w:p w14:paraId="40617047" w14:textId="77777777" w:rsidR="00E56582" w:rsidRPr="00254EB1" w:rsidRDefault="00000000">
            <w:r w:rsidRPr="00254EB1">
              <w:t>14</w:t>
            </w:r>
          </w:p>
        </w:tc>
      </w:tr>
    </w:tbl>
    <w:p w14:paraId="78251749" w14:textId="77777777" w:rsidR="00E56582" w:rsidRPr="00254EB1" w:rsidRDefault="00000000">
      <w:pPr>
        <w:pStyle w:val="Ttulo3"/>
        <w:rPr>
          <w:color w:val="auto"/>
        </w:rPr>
      </w:pPr>
      <w:r w:rsidRPr="00254EB1">
        <w:rPr>
          <w:color w:val="auto"/>
        </w:rPr>
        <w:lastRenderedPageBreak/>
        <w:t xml:space="preserve">5 </w:t>
      </w:r>
      <w:proofErr w:type="spellStart"/>
      <w:r w:rsidRPr="00254EB1">
        <w:rPr>
          <w:color w:val="auto"/>
        </w:rPr>
        <w:t>neurônios</w:t>
      </w:r>
      <w:proofErr w:type="spellEnd"/>
      <w:r w:rsidRPr="00254EB1">
        <w:rPr>
          <w:color w:val="auto"/>
        </w:rPr>
        <w:t xml:space="preserve">, </w:t>
      </w:r>
      <w:proofErr w:type="spellStart"/>
      <w:r w:rsidRPr="00254EB1">
        <w:rPr>
          <w:color w:val="auto"/>
        </w:rPr>
        <w:t>ativação</w:t>
      </w:r>
      <w:proofErr w:type="spellEnd"/>
      <w:r w:rsidRPr="00254EB1">
        <w:rPr>
          <w:color w:val="auto"/>
        </w:rPr>
        <w:t xml:space="preserve"> </w:t>
      </w:r>
      <w:proofErr w:type="spellStart"/>
      <w:r w:rsidRPr="00254EB1">
        <w:rPr>
          <w:color w:val="auto"/>
        </w:rPr>
        <w:t>Logística</w:t>
      </w:r>
      <w:proofErr w:type="spellEnd"/>
      <w:r w:rsidRPr="00254EB1">
        <w:rPr>
          <w:color w:val="auto"/>
        </w:rPr>
        <w:t>, solver Adam</w:t>
      </w:r>
    </w:p>
    <w:p w14:paraId="41FB3325" w14:textId="77777777" w:rsidR="00E56582" w:rsidRPr="00254EB1" w:rsidRDefault="00000000">
      <w:r w:rsidRPr="00254EB1">
        <w:t>Acurácia: 0.8929</w:t>
      </w:r>
    </w:p>
    <w:p w14:paraId="5CE5F45F" w14:textId="77777777" w:rsidR="00E56582" w:rsidRPr="00254EB1" w:rsidRDefault="00000000">
      <w:r w:rsidRPr="00254EB1">
        <w:t>Matriz de Confusão:</w:t>
      </w:r>
    </w:p>
    <w:tbl>
      <w:tblPr>
        <w:tblStyle w:val="Tabelacomgrade"/>
        <w:tblW w:w="0" w:type="auto"/>
        <w:tblLook w:val="04A0" w:firstRow="1" w:lastRow="0" w:firstColumn="1" w:lastColumn="0" w:noHBand="0" w:noVBand="1"/>
      </w:tblPr>
      <w:tblGrid>
        <w:gridCol w:w="2876"/>
        <w:gridCol w:w="2877"/>
        <w:gridCol w:w="2877"/>
      </w:tblGrid>
      <w:tr w:rsidR="00254EB1" w:rsidRPr="00254EB1" w14:paraId="32F8E934" w14:textId="77777777">
        <w:tc>
          <w:tcPr>
            <w:tcW w:w="2880" w:type="dxa"/>
          </w:tcPr>
          <w:p w14:paraId="7CDCC9DC" w14:textId="77777777" w:rsidR="00E56582" w:rsidRPr="00254EB1" w:rsidRDefault="00E56582"/>
        </w:tc>
        <w:tc>
          <w:tcPr>
            <w:tcW w:w="2880" w:type="dxa"/>
          </w:tcPr>
          <w:p w14:paraId="3D38E599" w14:textId="77777777" w:rsidR="00E56582" w:rsidRPr="00254EB1" w:rsidRDefault="00000000">
            <w:r w:rsidRPr="00254EB1">
              <w:t>Predito: Não</w:t>
            </w:r>
          </w:p>
        </w:tc>
        <w:tc>
          <w:tcPr>
            <w:tcW w:w="2880" w:type="dxa"/>
          </w:tcPr>
          <w:p w14:paraId="4ACCEEFB" w14:textId="77777777" w:rsidR="00E56582" w:rsidRPr="00254EB1" w:rsidRDefault="00000000">
            <w:r w:rsidRPr="00254EB1">
              <w:t>Predito: Sim</w:t>
            </w:r>
          </w:p>
        </w:tc>
      </w:tr>
      <w:tr w:rsidR="00254EB1" w:rsidRPr="00254EB1" w14:paraId="46A052C7" w14:textId="77777777">
        <w:tc>
          <w:tcPr>
            <w:tcW w:w="2880" w:type="dxa"/>
          </w:tcPr>
          <w:p w14:paraId="12173773" w14:textId="77777777" w:rsidR="00E56582" w:rsidRPr="00254EB1" w:rsidRDefault="00000000">
            <w:r w:rsidRPr="00254EB1">
              <w:t xml:space="preserve">Real: </w:t>
            </w:r>
            <w:proofErr w:type="spellStart"/>
            <w:r w:rsidRPr="00254EB1">
              <w:t>Não</w:t>
            </w:r>
            <w:proofErr w:type="spellEnd"/>
          </w:p>
        </w:tc>
        <w:tc>
          <w:tcPr>
            <w:tcW w:w="2880" w:type="dxa"/>
          </w:tcPr>
          <w:p w14:paraId="1FB6FC2A" w14:textId="77777777" w:rsidR="00E56582" w:rsidRPr="00254EB1" w:rsidRDefault="00000000">
            <w:r w:rsidRPr="00254EB1">
              <w:t>12</w:t>
            </w:r>
          </w:p>
        </w:tc>
        <w:tc>
          <w:tcPr>
            <w:tcW w:w="2880" w:type="dxa"/>
          </w:tcPr>
          <w:p w14:paraId="49F49260" w14:textId="77777777" w:rsidR="00E56582" w:rsidRPr="00254EB1" w:rsidRDefault="00000000">
            <w:r w:rsidRPr="00254EB1">
              <w:t>1</w:t>
            </w:r>
          </w:p>
        </w:tc>
      </w:tr>
      <w:tr w:rsidR="00254EB1" w:rsidRPr="00254EB1" w14:paraId="4B291D82" w14:textId="77777777">
        <w:tc>
          <w:tcPr>
            <w:tcW w:w="2880" w:type="dxa"/>
          </w:tcPr>
          <w:p w14:paraId="0F947756" w14:textId="77777777" w:rsidR="00E56582" w:rsidRPr="00254EB1" w:rsidRDefault="00000000">
            <w:r w:rsidRPr="00254EB1">
              <w:t>Real: Sim</w:t>
            </w:r>
          </w:p>
        </w:tc>
        <w:tc>
          <w:tcPr>
            <w:tcW w:w="2880" w:type="dxa"/>
          </w:tcPr>
          <w:p w14:paraId="4DB2C5F4" w14:textId="77777777" w:rsidR="00E56582" w:rsidRPr="00254EB1" w:rsidRDefault="00000000">
            <w:r w:rsidRPr="00254EB1">
              <w:t>2</w:t>
            </w:r>
          </w:p>
        </w:tc>
        <w:tc>
          <w:tcPr>
            <w:tcW w:w="2880" w:type="dxa"/>
          </w:tcPr>
          <w:p w14:paraId="5E6105D1" w14:textId="77777777" w:rsidR="00E56582" w:rsidRPr="00254EB1" w:rsidRDefault="00000000">
            <w:r w:rsidRPr="00254EB1">
              <w:t>13</w:t>
            </w:r>
          </w:p>
        </w:tc>
      </w:tr>
    </w:tbl>
    <w:p w14:paraId="035DE45D" w14:textId="77777777" w:rsidR="00E56582" w:rsidRPr="00254EB1" w:rsidRDefault="00000000">
      <w:pPr>
        <w:pStyle w:val="Ttulo3"/>
        <w:rPr>
          <w:color w:val="auto"/>
        </w:rPr>
      </w:pPr>
      <w:r w:rsidRPr="00254EB1">
        <w:rPr>
          <w:color w:val="auto"/>
        </w:rPr>
        <w:t xml:space="preserve">5 </w:t>
      </w:r>
      <w:proofErr w:type="spellStart"/>
      <w:r w:rsidRPr="00254EB1">
        <w:rPr>
          <w:color w:val="auto"/>
        </w:rPr>
        <w:t>neurônios</w:t>
      </w:r>
      <w:proofErr w:type="spellEnd"/>
      <w:r w:rsidRPr="00254EB1">
        <w:rPr>
          <w:color w:val="auto"/>
        </w:rPr>
        <w:t xml:space="preserve">, </w:t>
      </w:r>
      <w:proofErr w:type="spellStart"/>
      <w:r w:rsidRPr="00254EB1">
        <w:rPr>
          <w:color w:val="auto"/>
        </w:rPr>
        <w:t>ativação</w:t>
      </w:r>
      <w:proofErr w:type="spellEnd"/>
      <w:r w:rsidRPr="00254EB1">
        <w:rPr>
          <w:color w:val="auto"/>
        </w:rPr>
        <w:t xml:space="preserve"> </w:t>
      </w:r>
      <w:proofErr w:type="spellStart"/>
      <w:r w:rsidRPr="00254EB1">
        <w:rPr>
          <w:color w:val="auto"/>
        </w:rPr>
        <w:t>Logística</w:t>
      </w:r>
      <w:proofErr w:type="spellEnd"/>
      <w:r w:rsidRPr="00254EB1">
        <w:rPr>
          <w:color w:val="auto"/>
        </w:rPr>
        <w:t>, solver L-BFGS-B</w:t>
      </w:r>
    </w:p>
    <w:p w14:paraId="440E78FC" w14:textId="77777777" w:rsidR="00E56582" w:rsidRPr="00254EB1" w:rsidRDefault="00000000">
      <w:r w:rsidRPr="00254EB1">
        <w:t>Acurácia: 0.9643</w:t>
      </w:r>
    </w:p>
    <w:p w14:paraId="7A443409" w14:textId="77777777" w:rsidR="00E56582" w:rsidRPr="00254EB1" w:rsidRDefault="00000000">
      <w:r w:rsidRPr="00254EB1">
        <w:t>Matriz de Confusão:</w:t>
      </w:r>
    </w:p>
    <w:tbl>
      <w:tblPr>
        <w:tblStyle w:val="Tabelacomgrade"/>
        <w:tblW w:w="0" w:type="auto"/>
        <w:tblLook w:val="04A0" w:firstRow="1" w:lastRow="0" w:firstColumn="1" w:lastColumn="0" w:noHBand="0" w:noVBand="1"/>
      </w:tblPr>
      <w:tblGrid>
        <w:gridCol w:w="2876"/>
        <w:gridCol w:w="2877"/>
        <w:gridCol w:w="2877"/>
      </w:tblGrid>
      <w:tr w:rsidR="00254EB1" w:rsidRPr="00254EB1" w14:paraId="120F94E2" w14:textId="77777777">
        <w:tc>
          <w:tcPr>
            <w:tcW w:w="2880" w:type="dxa"/>
          </w:tcPr>
          <w:p w14:paraId="258D2AF7" w14:textId="77777777" w:rsidR="00E56582" w:rsidRPr="00254EB1" w:rsidRDefault="00E56582"/>
        </w:tc>
        <w:tc>
          <w:tcPr>
            <w:tcW w:w="2880" w:type="dxa"/>
          </w:tcPr>
          <w:p w14:paraId="33B61C93" w14:textId="77777777" w:rsidR="00E56582" w:rsidRPr="00254EB1" w:rsidRDefault="00000000">
            <w:r w:rsidRPr="00254EB1">
              <w:t>Predito: Não</w:t>
            </w:r>
          </w:p>
        </w:tc>
        <w:tc>
          <w:tcPr>
            <w:tcW w:w="2880" w:type="dxa"/>
          </w:tcPr>
          <w:p w14:paraId="6C72FAE2" w14:textId="77777777" w:rsidR="00E56582" w:rsidRPr="00254EB1" w:rsidRDefault="00000000">
            <w:r w:rsidRPr="00254EB1">
              <w:t>Predito: Sim</w:t>
            </w:r>
          </w:p>
        </w:tc>
      </w:tr>
      <w:tr w:rsidR="00254EB1" w:rsidRPr="00254EB1" w14:paraId="392B0788" w14:textId="77777777">
        <w:tc>
          <w:tcPr>
            <w:tcW w:w="2880" w:type="dxa"/>
          </w:tcPr>
          <w:p w14:paraId="7ACF616A" w14:textId="77777777" w:rsidR="00E56582" w:rsidRPr="00254EB1" w:rsidRDefault="00000000">
            <w:r w:rsidRPr="00254EB1">
              <w:t xml:space="preserve">Real: </w:t>
            </w:r>
            <w:proofErr w:type="spellStart"/>
            <w:r w:rsidRPr="00254EB1">
              <w:t>Não</w:t>
            </w:r>
            <w:proofErr w:type="spellEnd"/>
          </w:p>
        </w:tc>
        <w:tc>
          <w:tcPr>
            <w:tcW w:w="2880" w:type="dxa"/>
          </w:tcPr>
          <w:p w14:paraId="00D90C02" w14:textId="77777777" w:rsidR="00E56582" w:rsidRPr="00254EB1" w:rsidRDefault="00000000">
            <w:r w:rsidRPr="00254EB1">
              <w:t>12</w:t>
            </w:r>
          </w:p>
        </w:tc>
        <w:tc>
          <w:tcPr>
            <w:tcW w:w="2880" w:type="dxa"/>
          </w:tcPr>
          <w:p w14:paraId="21AE5CCE" w14:textId="77777777" w:rsidR="00E56582" w:rsidRPr="00254EB1" w:rsidRDefault="00000000">
            <w:r w:rsidRPr="00254EB1">
              <w:t>1</w:t>
            </w:r>
          </w:p>
        </w:tc>
      </w:tr>
      <w:tr w:rsidR="00254EB1" w:rsidRPr="00254EB1" w14:paraId="2B6CE478" w14:textId="77777777">
        <w:tc>
          <w:tcPr>
            <w:tcW w:w="2880" w:type="dxa"/>
          </w:tcPr>
          <w:p w14:paraId="42CCB054" w14:textId="77777777" w:rsidR="00E56582" w:rsidRPr="00254EB1" w:rsidRDefault="00000000">
            <w:r w:rsidRPr="00254EB1">
              <w:t>Real: Sim</w:t>
            </w:r>
          </w:p>
        </w:tc>
        <w:tc>
          <w:tcPr>
            <w:tcW w:w="2880" w:type="dxa"/>
          </w:tcPr>
          <w:p w14:paraId="4195666D" w14:textId="77777777" w:rsidR="00E56582" w:rsidRPr="00254EB1" w:rsidRDefault="00000000">
            <w:r w:rsidRPr="00254EB1">
              <w:t>0</w:t>
            </w:r>
          </w:p>
        </w:tc>
        <w:tc>
          <w:tcPr>
            <w:tcW w:w="2880" w:type="dxa"/>
          </w:tcPr>
          <w:p w14:paraId="1B872A42" w14:textId="77777777" w:rsidR="00E56582" w:rsidRPr="00254EB1" w:rsidRDefault="00000000">
            <w:r w:rsidRPr="00254EB1">
              <w:t>15</w:t>
            </w:r>
          </w:p>
        </w:tc>
      </w:tr>
    </w:tbl>
    <w:p w14:paraId="0B8595CE" w14:textId="77777777" w:rsidR="00E56582" w:rsidRPr="00254EB1" w:rsidRDefault="00000000">
      <w:pPr>
        <w:pStyle w:val="Ttulo3"/>
        <w:rPr>
          <w:color w:val="auto"/>
        </w:rPr>
      </w:pPr>
      <w:r w:rsidRPr="00254EB1">
        <w:rPr>
          <w:color w:val="auto"/>
        </w:rPr>
        <w:t xml:space="preserve">9 </w:t>
      </w:r>
      <w:proofErr w:type="spellStart"/>
      <w:r w:rsidRPr="00254EB1">
        <w:rPr>
          <w:color w:val="auto"/>
        </w:rPr>
        <w:t>neurônios</w:t>
      </w:r>
      <w:proofErr w:type="spellEnd"/>
      <w:r w:rsidRPr="00254EB1">
        <w:rPr>
          <w:color w:val="auto"/>
        </w:rPr>
        <w:t xml:space="preserve">, </w:t>
      </w:r>
      <w:proofErr w:type="spellStart"/>
      <w:r w:rsidRPr="00254EB1">
        <w:rPr>
          <w:color w:val="auto"/>
        </w:rPr>
        <w:t>ativação</w:t>
      </w:r>
      <w:proofErr w:type="spellEnd"/>
      <w:r w:rsidRPr="00254EB1">
        <w:rPr>
          <w:color w:val="auto"/>
        </w:rPr>
        <w:t xml:space="preserve"> </w:t>
      </w:r>
      <w:proofErr w:type="spellStart"/>
      <w:r w:rsidRPr="00254EB1">
        <w:rPr>
          <w:color w:val="auto"/>
        </w:rPr>
        <w:t>ReLU</w:t>
      </w:r>
      <w:proofErr w:type="spellEnd"/>
      <w:r w:rsidRPr="00254EB1">
        <w:rPr>
          <w:color w:val="auto"/>
        </w:rPr>
        <w:t>, solver Adam</w:t>
      </w:r>
    </w:p>
    <w:p w14:paraId="1ED0BAE2" w14:textId="77777777" w:rsidR="00E56582" w:rsidRPr="00254EB1" w:rsidRDefault="00000000">
      <w:r w:rsidRPr="00254EB1">
        <w:t>Acurácia: 1.0000</w:t>
      </w:r>
    </w:p>
    <w:p w14:paraId="489E28AC" w14:textId="77777777" w:rsidR="00E56582" w:rsidRPr="00254EB1" w:rsidRDefault="00000000">
      <w:r w:rsidRPr="00254EB1">
        <w:t>Matriz de Confusão:</w:t>
      </w:r>
    </w:p>
    <w:tbl>
      <w:tblPr>
        <w:tblStyle w:val="Tabelacomgrade"/>
        <w:tblW w:w="0" w:type="auto"/>
        <w:tblLook w:val="04A0" w:firstRow="1" w:lastRow="0" w:firstColumn="1" w:lastColumn="0" w:noHBand="0" w:noVBand="1"/>
      </w:tblPr>
      <w:tblGrid>
        <w:gridCol w:w="2876"/>
        <w:gridCol w:w="2877"/>
        <w:gridCol w:w="2877"/>
      </w:tblGrid>
      <w:tr w:rsidR="00254EB1" w:rsidRPr="00254EB1" w14:paraId="68FBFB7C" w14:textId="77777777">
        <w:tc>
          <w:tcPr>
            <w:tcW w:w="2880" w:type="dxa"/>
          </w:tcPr>
          <w:p w14:paraId="768B2DA4" w14:textId="77777777" w:rsidR="00E56582" w:rsidRPr="00254EB1" w:rsidRDefault="00E56582"/>
        </w:tc>
        <w:tc>
          <w:tcPr>
            <w:tcW w:w="2880" w:type="dxa"/>
          </w:tcPr>
          <w:p w14:paraId="5462E0A4" w14:textId="77777777" w:rsidR="00E56582" w:rsidRPr="00254EB1" w:rsidRDefault="00000000">
            <w:r w:rsidRPr="00254EB1">
              <w:t>Predito: Não</w:t>
            </w:r>
          </w:p>
        </w:tc>
        <w:tc>
          <w:tcPr>
            <w:tcW w:w="2880" w:type="dxa"/>
          </w:tcPr>
          <w:p w14:paraId="7050DB5A" w14:textId="77777777" w:rsidR="00E56582" w:rsidRPr="00254EB1" w:rsidRDefault="00000000">
            <w:r w:rsidRPr="00254EB1">
              <w:t>Predito: Sim</w:t>
            </w:r>
          </w:p>
        </w:tc>
      </w:tr>
      <w:tr w:rsidR="00254EB1" w:rsidRPr="00254EB1" w14:paraId="130B51AA" w14:textId="77777777">
        <w:tc>
          <w:tcPr>
            <w:tcW w:w="2880" w:type="dxa"/>
          </w:tcPr>
          <w:p w14:paraId="25EBC48D" w14:textId="77777777" w:rsidR="00E56582" w:rsidRPr="00254EB1" w:rsidRDefault="00000000">
            <w:r w:rsidRPr="00254EB1">
              <w:t xml:space="preserve">Real: </w:t>
            </w:r>
            <w:proofErr w:type="spellStart"/>
            <w:r w:rsidRPr="00254EB1">
              <w:t>Não</w:t>
            </w:r>
            <w:proofErr w:type="spellEnd"/>
          </w:p>
        </w:tc>
        <w:tc>
          <w:tcPr>
            <w:tcW w:w="2880" w:type="dxa"/>
          </w:tcPr>
          <w:p w14:paraId="60E01C67" w14:textId="77777777" w:rsidR="00E56582" w:rsidRPr="00254EB1" w:rsidRDefault="00000000">
            <w:r w:rsidRPr="00254EB1">
              <w:t>13</w:t>
            </w:r>
          </w:p>
        </w:tc>
        <w:tc>
          <w:tcPr>
            <w:tcW w:w="2880" w:type="dxa"/>
          </w:tcPr>
          <w:p w14:paraId="10AE8AB1" w14:textId="77777777" w:rsidR="00E56582" w:rsidRPr="00254EB1" w:rsidRDefault="00000000">
            <w:r w:rsidRPr="00254EB1">
              <w:t>0</w:t>
            </w:r>
          </w:p>
        </w:tc>
      </w:tr>
      <w:tr w:rsidR="00254EB1" w:rsidRPr="00254EB1" w14:paraId="4415BA59" w14:textId="77777777">
        <w:tc>
          <w:tcPr>
            <w:tcW w:w="2880" w:type="dxa"/>
          </w:tcPr>
          <w:p w14:paraId="3448A46D" w14:textId="77777777" w:rsidR="00E56582" w:rsidRPr="00254EB1" w:rsidRDefault="00000000">
            <w:r w:rsidRPr="00254EB1">
              <w:t>Real: Sim</w:t>
            </w:r>
          </w:p>
        </w:tc>
        <w:tc>
          <w:tcPr>
            <w:tcW w:w="2880" w:type="dxa"/>
          </w:tcPr>
          <w:p w14:paraId="61D8AFE1" w14:textId="77777777" w:rsidR="00E56582" w:rsidRPr="00254EB1" w:rsidRDefault="00000000">
            <w:r w:rsidRPr="00254EB1">
              <w:t>0</w:t>
            </w:r>
          </w:p>
        </w:tc>
        <w:tc>
          <w:tcPr>
            <w:tcW w:w="2880" w:type="dxa"/>
          </w:tcPr>
          <w:p w14:paraId="50E0331D" w14:textId="77777777" w:rsidR="00E56582" w:rsidRPr="00254EB1" w:rsidRDefault="00000000">
            <w:r w:rsidRPr="00254EB1">
              <w:t>15</w:t>
            </w:r>
          </w:p>
        </w:tc>
      </w:tr>
    </w:tbl>
    <w:p w14:paraId="109AC7DE" w14:textId="77777777" w:rsidR="00E56582" w:rsidRPr="00254EB1" w:rsidRDefault="00000000">
      <w:pPr>
        <w:pStyle w:val="Ttulo3"/>
        <w:rPr>
          <w:color w:val="auto"/>
        </w:rPr>
      </w:pPr>
      <w:r w:rsidRPr="00254EB1">
        <w:rPr>
          <w:color w:val="auto"/>
        </w:rPr>
        <w:t xml:space="preserve">9 </w:t>
      </w:r>
      <w:proofErr w:type="spellStart"/>
      <w:r w:rsidRPr="00254EB1">
        <w:rPr>
          <w:color w:val="auto"/>
        </w:rPr>
        <w:t>neurônios</w:t>
      </w:r>
      <w:proofErr w:type="spellEnd"/>
      <w:r w:rsidRPr="00254EB1">
        <w:rPr>
          <w:color w:val="auto"/>
        </w:rPr>
        <w:t xml:space="preserve">, </w:t>
      </w:r>
      <w:proofErr w:type="spellStart"/>
      <w:r w:rsidRPr="00254EB1">
        <w:rPr>
          <w:color w:val="auto"/>
        </w:rPr>
        <w:t>ativação</w:t>
      </w:r>
      <w:proofErr w:type="spellEnd"/>
      <w:r w:rsidRPr="00254EB1">
        <w:rPr>
          <w:color w:val="auto"/>
        </w:rPr>
        <w:t xml:space="preserve"> </w:t>
      </w:r>
      <w:proofErr w:type="spellStart"/>
      <w:r w:rsidRPr="00254EB1">
        <w:rPr>
          <w:color w:val="auto"/>
        </w:rPr>
        <w:t>ReLU</w:t>
      </w:r>
      <w:proofErr w:type="spellEnd"/>
      <w:r w:rsidRPr="00254EB1">
        <w:rPr>
          <w:color w:val="auto"/>
        </w:rPr>
        <w:t>, solver L-BFGS-B</w:t>
      </w:r>
    </w:p>
    <w:p w14:paraId="1CF259D4" w14:textId="77777777" w:rsidR="00E56582" w:rsidRPr="00254EB1" w:rsidRDefault="00000000">
      <w:r w:rsidRPr="00254EB1">
        <w:t>Acurácia: 0.9643</w:t>
      </w:r>
    </w:p>
    <w:p w14:paraId="186CED1D" w14:textId="77777777" w:rsidR="00E56582" w:rsidRPr="00254EB1" w:rsidRDefault="00000000">
      <w:r w:rsidRPr="00254EB1">
        <w:t>Matriz de Confusão:</w:t>
      </w:r>
    </w:p>
    <w:tbl>
      <w:tblPr>
        <w:tblStyle w:val="Tabelacomgrade"/>
        <w:tblW w:w="0" w:type="auto"/>
        <w:tblLook w:val="04A0" w:firstRow="1" w:lastRow="0" w:firstColumn="1" w:lastColumn="0" w:noHBand="0" w:noVBand="1"/>
      </w:tblPr>
      <w:tblGrid>
        <w:gridCol w:w="2876"/>
        <w:gridCol w:w="2877"/>
        <w:gridCol w:w="2877"/>
      </w:tblGrid>
      <w:tr w:rsidR="00254EB1" w:rsidRPr="00254EB1" w14:paraId="03B8CA49" w14:textId="77777777">
        <w:tc>
          <w:tcPr>
            <w:tcW w:w="2880" w:type="dxa"/>
          </w:tcPr>
          <w:p w14:paraId="25D135DF" w14:textId="77777777" w:rsidR="00E56582" w:rsidRPr="00254EB1" w:rsidRDefault="00E56582"/>
        </w:tc>
        <w:tc>
          <w:tcPr>
            <w:tcW w:w="2880" w:type="dxa"/>
          </w:tcPr>
          <w:p w14:paraId="660C78A9" w14:textId="77777777" w:rsidR="00E56582" w:rsidRPr="00254EB1" w:rsidRDefault="00000000">
            <w:r w:rsidRPr="00254EB1">
              <w:t>Predito: Não</w:t>
            </w:r>
          </w:p>
        </w:tc>
        <w:tc>
          <w:tcPr>
            <w:tcW w:w="2880" w:type="dxa"/>
          </w:tcPr>
          <w:p w14:paraId="077DE4A2" w14:textId="77777777" w:rsidR="00E56582" w:rsidRPr="00254EB1" w:rsidRDefault="00000000">
            <w:r w:rsidRPr="00254EB1">
              <w:t>Predito: Sim</w:t>
            </w:r>
          </w:p>
        </w:tc>
      </w:tr>
      <w:tr w:rsidR="00254EB1" w:rsidRPr="00254EB1" w14:paraId="73CB1F59" w14:textId="77777777">
        <w:tc>
          <w:tcPr>
            <w:tcW w:w="2880" w:type="dxa"/>
          </w:tcPr>
          <w:p w14:paraId="6335052B" w14:textId="77777777" w:rsidR="00E56582" w:rsidRPr="00254EB1" w:rsidRDefault="00000000">
            <w:r w:rsidRPr="00254EB1">
              <w:t xml:space="preserve">Real: </w:t>
            </w:r>
            <w:proofErr w:type="spellStart"/>
            <w:r w:rsidRPr="00254EB1">
              <w:t>Não</w:t>
            </w:r>
            <w:proofErr w:type="spellEnd"/>
          </w:p>
        </w:tc>
        <w:tc>
          <w:tcPr>
            <w:tcW w:w="2880" w:type="dxa"/>
          </w:tcPr>
          <w:p w14:paraId="04143ABC" w14:textId="77777777" w:rsidR="00E56582" w:rsidRPr="00254EB1" w:rsidRDefault="00000000">
            <w:r w:rsidRPr="00254EB1">
              <w:t>13</w:t>
            </w:r>
          </w:p>
        </w:tc>
        <w:tc>
          <w:tcPr>
            <w:tcW w:w="2880" w:type="dxa"/>
          </w:tcPr>
          <w:p w14:paraId="171DF84B" w14:textId="77777777" w:rsidR="00E56582" w:rsidRPr="00254EB1" w:rsidRDefault="00000000">
            <w:r w:rsidRPr="00254EB1">
              <w:t>0</w:t>
            </w:r>
          </w:p>
        </w:tc>
      </w:tr>
      <w:tr w:rsidR="00254EB1" w:rsidRPr="00254EB1" w14:paraId="76F6EE2B" w14:textId="77777777">
        <w:tc>
          <w:tcPr>
            <w:tcW w:w="2880" w:type="dxa"/>
          </w:tcPr>
          <w:p w14:paraId="527E8BD2" w14:textId="77777777" w:rsidR="00E56582" w:rsidRPr="00254EB1" w:rsidRDefault="00000000">
            <w:r w:rsidRPr="00254EB1">
              <w:t>Real: Sim</w:t>
            </w:r>
          </w:p>
        </w:tc>
        <w:tc>
          <w:tcPr>
            <w:tcW w:w="2880" w:type="dxa"/>
          </w:tcPr>
          <w:p w14:paraId="5BC6E61B" w14:textId="77777777" w:rsidR="00E56582" w:rsidRPr="00254EB1" w:rsidRDefault="00000000">
            <w:r w:rsidRPr="00254EB1">
              <w:t>1</w:t>
            </w:r>
          </w:p>
        </w:tc>
        <w:tc>
          <w:tcPr>
            <w:tcW w:w="2880" w:type="dxa"/>
          </w:tcPr>
          <w:p w14:paraId="78768C72" w14:textId="77777777" w:rsidR="00E56582" w:rsidRPr="00254EB1" w:rsidRDefault="00000000">
            <w:r w:rsidRPr="00254EB1">
              <w:t>14</w:t>
            </w:r>
          </w:p>
        </w:tc>
      </w:tr>
    </w:tbl>
    <w:p w14:paraId="7A1BD217" w14:textId="77777777" w:rsidR="00E56582" w:rsidRPr="00254EB1" w:rsidRDefault="00000000">
      <w:pPr>
        <w:pStyle w:val="Ttulo3"/>
        <w:rPr>
          <w:color w:val="auto"/>
        </w:rPr>
      </w:pPr>
      <w:r w:rsidRPr="00254EB1">
        <w:rPr>
          <w:color w:val="auto"/>
        </w:rPr>
        <w:t xml:space="preserve">9 </w:t>
      </w:r>
      <w:proofErr w:type="spellStart"/>
      <w:r w:rsidRPr="00254EB1">
        <w:rPr>
          <w:color w:val="auto"/>
        </w:rPr>
        <w:t>neurônios</w:t>
      </w:r>
      <w:proofErr w:type="spellEnd"/>
      <w:r w:rsidRPr="00254EB1">
        <w:rPr>
          <w:color w:val="auto"/>
        </w:rPr>
        <w:t xml:space="preserve">, </w:t>
      </w:r>
      <w:proofErr w:type="spellStart"/>
      <w:r w:rsidRPr="00254EB1">
        <w:rPr>
          <w:color w:val="auto"/>
        </w:rPr>
        <w:t>ativação</w:t>
      </w:r>
      <w:proofErr w:type="spellEnd"/>
      <w:r w:rsidRPr="00254EB1">
        <w:rPr>
          <w:color w:val="auto"/>
        </w:rPr>
        <w:t xml:space="preserve"> </w:t>
      </w:r>
      <w:proofErr w:type="spellStart"/>
      <w:r w:rsidRPr="00254EB1">
        <w:rPr>
          <w:color w:val="auto"/>
        </w:rPr>
        <w:t>Logística</w:t>
      </w:r>
      <w:proofErr w:type="spellEnd"/>
      <w:r w:rsidRPr="00254EB1">
        <w:rPr>
          <w:color w:val="auto"/>
        </w:rPr>
        <w:t>, solver Adam</w:t>
      </w:r>
    </w:p>
    <w:p w14:paraId="1857C0E8" w14:textId="77777777" w:rsidR="00E56582" w:rsidRPr="00254EB1" w:rsidRDefault="00000000">
      <w:r w:rsidRPr="00254EB1">
        <w:t>Acurácia: 0.8929</w:t>
      </w:r>
    </w:p>
    <w:p w14:paraId="79904431" w14:textId="77777777" w:rsidR="00E56582" w:rsidRPr="00254EB1" w:rsidRDefault="00000000">
      <w:r w:rsidRPr="00254EB1">
        <w:t>Matriz de Confusão:</w:t>
      </w:r>
    </w:p>
    <w:tbl>
      <w:tblPr>
        <w:tblStyle w:val="Tabelacomgrade"/>
        <w:tblW w:w="0" w:type="auto"/>
        <w:tblLook w:val="04A0" w:firstRow="1" w:lastRow="0" w:firstColumn="1" w:lastColumn="0" w:noHBand="0" w:noVBand="1"/>
      </w:tblPr>
      <w:tblGrid>
        <w:gridCol w:w="2876"/>
        <w:gridCol w:w="2877"/>
        <w:gridCol w:w="2877"/>
      </w:tblGrid>
      <w:tr w:rsidR="00254EB1" w:rsidRPr="00254EB1" w14:paraId="3B0C8956" w14:textId="77777777">
        <w:tc>
          <w:tcPr>
            <w:tcW w:w="2880" w:type="dxa"/>
          </w:tcPr>
          <w:p w14:paraId="2E9509AF" w14:textId="77777777" w:rsidR="00E56582" w:rsidRPr="00254EB1" w:rsidRDefault="00E56582"/>
        </w:tc>
        <w:tc>
          <w:tcPr>
            <w:tcW w:w="2880" w:type="dxa"/>
          </w:tcPr>
          <w:p w14:paraId="26A1380C" w14:textId="77777777" w:rsidR="00E56582" w:rsidRPr="00254EB1" w:rsidRDefault="00000000">
            <w:r w:rsidRPr="00254EB1">
              <w:t>Predito: Não</w:t>
            </w:r>
          </w:p>
        </w:tc>
        <w:tc>
          <w:tcPr>
            <w:tcW w:w="2880" w:type="dxa"/>
          </w:tcPr>
          <w:p w14:paraId="11EFE40D" w14:textId="77777777" w:rsidR="00E56582" w:rsidRPr="00254EB1" w:rsidRDefault="00000000">
            <w:r w:rsidRPr="00254EB1">
              <w:t>Predito: Sim</w:t>
            </w:r>
          </w:p>
        </w:tc>
      </w:tr>
      <w:tr w:rsidR="00254EB1" w:rsidRPr="00254EB1" w14:paraId="3D7B67BE" w14:textId="77777777">
        <w:tc>
          <w:tcPr>
            <w:tcW w:w="2880" w:type="dxa"/>
          </w:tcPr>
          <w:p w14:paraId="6AFD6E13" w14:textId="77777777" w:rsidR="00E56582" w:rsidRPr="00254EB1" w:rsidRDefault="00000000">
            <w:r w:rsidRPr="00254EB1">
              <w:t xml:space="preserve">Real: </w:t>
            </w:r>
            <w:proofErr w:type="spellStart"/>
            <w:r w:rsidRPr="00254EB1">
              <w:t>Não</w:t>
            </w:r>
            <w:proofErr w:type="spellEnd"/>
          </w:p>
        </w:tc>
        <w:tc>
          <w:tcPr>
            <w:tcW w:w="2880" w:type="dxa"/>
          </w:tcPr>
          <w:p w14:paraId="1774B3D5" w14:textId="77777777" w:rsidR="00E56582" w:rsidRPr="00254EB1" w:rsidRDefault="00000000">
            <w:r w:rsidRPr="00254EB1">
              <w:t>12</w:t>
            </w:r>
          </w:p>
        </w:tc>
        <w:tc>
          <w:tcPr>
            <w:tcW w:w="2880" w:type="dxa"/>
          </w:tcPr>
          <w:p w14:paraId="7323BFA1" w14:textId="77777777" w:rsidR="00E56582" w:rsidRPr="00254EB1" w:rsidRDefault="00000000">
            <w:r w:rsidRPr="00254EB1">
              <w:t>1</w:t>
            </w:r>
          </w:p>
        </w:tc>
      </w:tr>
      <w:tr w:rsidR="00254EB1" w:rsidRPr="00254EB1" w14:paraId="4905DCF9" w14:textId="77777777">
        <w:tc>
          <w:tcPr>
            <w:tcW w:w="2880" w:type="dxa"/>
          </w:tcPr>
          <w:p w14:paraId="4247BF5C" w14:textId="77777777" w:rsidR="00E56582" w:rsidRPr="00254EB1" w:rsidRDefault="00000000">
            <w:r w:rsidRPr="00254EB1">
              <w:t>Real: Sim</w:t>
            </w:r>
          </w:p>
        </w:tc>
        <w:tc>
          <w:tcPr>
            <w:tcW w:w="2880" w:type="dxa"/>
          </w:tcPr>
          <w:p w14:paraId="5585165F" w14:textId="77777777" w:rsidR="00E56582" w:rsidRPr="00254EB1" w:rsidRDefault="00000000">
            <w:r w:rsidRPr="00254EB1">
              <w:t>2</w:t>
            </w:r>
          </w:p>
        </w:tc>
        <w:tc>
          <w:tcPr>
            <w:tcW w:w="2880" w:type="dxa"/>
          </w:tcPr>
          <w:p w14:paraId="6DB80E34" w14:textId="77777777" w:rsidR="00E56582" w:rsidRPr="00254EB1" w:rsidRDefault="00000000">
            <w:r w:rsidRPr="00254EB1">
              <w:t>13</w:t>
            </w:r>
          </w:p>
        </w:tc>
      </w:tr>
    </w:tbl>
    <w:p w14:paraId="00FB0E82" w14:textId="77777777" w:rsidR="00E56582" w:rsidRPr="00254EB1" w:rsidRDefault="00000000">
      <w:pPr>
        <w:pStyle w:val="Ttulo3"/>
        <w:rPr>
          <w:color w:val="auto"/>
        </w:rPr>
      </w:pPr>
      <w:r w:rsidRPr="00254EB1">
        <w:rPr>
          <w:color w:val="auto"/>
        </w:rPr>
        <w:t xml:space="preserve">9 </w:t>
      </w:r>
      <w:proofErr w:type="spellStart"/>
      <w:r w:rsidRPr="00254EB1">
        <w:rPr>
          <w:color w:val="auto"/>
        </w:rPr>
        <w:t>neurônios</w:t>
      </w:r>
      <w:proofErr w:type="spellEnd"/>
      <w:r w:rsidRPr="00254EB1">
        <w:rPr>
          <w:color w:val="auto"/>
        </w:rPr>
        <w:t xml:space="preserve">, </w:t>
      </w:r>
      <w:proofErr w:type="spellStart"/>
      <w:r w:rsidRPr="00254EB1">
        <w:rPr>
          <w:color w:val="auto"/>
        </w:rPr>
        <w:t>ativação</w:t>
      </w:r>
      <w:proofErr w:type="spellEnd"/>
      <w:r w:rsidRPr="00254EB1">
        <w:rPr>
          <w:color w:val="auto"/>
        </w:rPr>
        <w:t xml:space="preserve"> </w:t>
      </w:r>
      <w:proofErr w:type="spellStart"/>
      <w:r w:rsidRPr="00254EB1">
        <w:rPr>
          <w:color w:val="auto"/>
        </w:rPr>
        <w:t>Logística</w:t>
      </w:r>
      <w:proofErr w:type="spellEnd"/>
      <w:r w:rsidRPr="00254EB1">
        <w:rPr>
          <w:color w:val="auto"/>
        </w:rPr>
        <w:t>, solver L-BFGS-B</w:t>
      </w:r>
    </w:p>
    <w:p w14:paraId="3A6840BB" w14:textId="77777777" w:rsidR="00E56582" w:rsidRPr="00254EB1" w:rsidRDefault="00000000">
      <w:r w:rsidRPr="00254EB1">
        <w:t>Acurácia: 0.9286</w:t>
      </w:r>
    </w:p>
    <w:p w14:paraId="4C8825EB" w14:textId="77777777" w:rsidR="00E56582" w:rsidRPr="00254EB1" w:rsidRDefault="00000000">
      <w:r w:rsidRPr="00254EB1">
        <w:t>Matriz de Confusão:</w:t>
      </w:r>
    </w:p>
    <w:tbl>
      <w:tblPr>
        <w:tblStyle w:val="Tabelacomgrade"/>
        <w:tblW w:w="0" w:type="auto"/>
        <w:tblLook w:val="04A0" w:firstRow="1" w:lastRow="0" w:firstColumn="1" w:lastColumn="0" w:noHBand="0" w:noVBand="1"/>
      </w:tblPr>
      <w:tblGrid>
        <w:gridCol w:w="2876"/>
        <w:gridCol w:w="2877"/>
        <w:gridCol w:w="2877"/>
      </w:tblGrid>
      <w:tr w:rsidR="00254EB1" w:rsidRPr="00254EB1" w14:paraId="641FD4A0" w14:textId="77777777">
        <w:tc>
          <w:tcPr>
            <w:tcW w:w="2880" w:type="dxa"/>
          </w:tcPr>
          <w:p w14:paraId="1E238177" w14:textId="77777777" w:rsidR="00E56582" w:rsidRPr="00254EB1" w:rsidRDefault="00E56582"/>
        </w:tc>
        <w:tc>
          <w:tcPr>
            <w:tcW w:w="2880" w:type="dxa"/>
          </w:tcPr>
          <w:p w14:paraId="532A6495" w14:textId="77777777" w:rsidR="00E56582" w:rsidRPr="00254EB1" w:rsidRDefault="00000000">
            <w:r w:rsidRPr="00254EB1">
              <w:t>Predito: Não</w:t>
            </w:r>
          </w:p>
        </w:tc>
        <w:tc>
          <w:tcPr>
            <w:tcW w:w="2880" w:type="dxa"/>
          </w:tcPr>
          <w:p w14:paraId="1C61845E" w14:textId="77777777" w:rsidR="00E56582" w:rsidRPr="00254EB1" w:rsidRDefault="00000000">
            <w:r w:rsidRPr="00254EB1">
              <w:t>Predito: Sim</w:t>
            </w:r>
          </w:p>
        </w:tc>
      </w:tr>
      <w:tr w:rsidR="00254EB1" w:rsidRPr="00254EB1" w14:paraId="1A6BC49B" w14:textId="77777777">
        <w:tc>
          <w:tcPr>
            <w:tcW w:w="2880" w:type="dxa"/>
          </w:tcPr>
          <w:p w14:paraId="342CED18" w14:textId="77777777" w:rsidR="00E56582" w:rsidRPr="00254EB1" w:rsidRDefault="00000000">
            <w:r w:rsidRPr="00254EB1">
              <w:t xml:space="preserve">Real: </w:t>
            </w:r>
            <w:proofErr w:type="spellStart"/>
            <w:r w:rsidRPr="00254EB1">
              <w:t>Não</w:t>
            </w:r>
            <w:proofErr w:type="spellEnd"/>
          </w:p>
        </w:tc>
        <w:tc>
          <w:tcPr>
            <w:tcW w:w="2880" w:type="dxa"/>
          </w:tcPr>
          <w:p w14:paraId="3A908BEF" w14:textId="77777777" w:rsidR="00E56582" w:rsidRPr="00254EB1" w:rsidRDefault="00000000">
            <w:r w:rsidRPr="00254EB1">
              <w:t>13</w:t>
            </w:r>
          </w:p>
        </w:tc>
        <w:tc>
          <w:tcPr>
            <w:tcW w:w="2880" w:type="dxa"/>
          </w:tcPr>
          <w:p w14:paraId="56551DF9" w14:textId="77777777" w:rsidR="00E56582" w:rsidRPr="00254EB1" w:rsidRDefault="00000000">
            <w:r w:rsidRPr="00254EB1">
              <w:t>0</w:t>
            </w:r>
          </w:p>
        </w:tc>
      </w:tr>
      <w:tr w:rsidR="00254EB1" w:rsidRPr="00254EB1" w14:paraId="320799FC" w14:textId="77777777">
        <w:tc>
          <w:tcPr>
            <w:tcW w:w="2880" w:type="dxa"/>
          </w:tcPr>
          <w:p w14:paraId="33623E68" w14:textId="77777777" w:rsidR="00E56582" w:rsidRPr="00254EB1" w:rsidRDefault="00000000">
            <w:r w:rsidRPr="00254EB1">
              <w:t>Real: Sim</w:t>
            </w:r>
          </w:p>
        </w:tc>
        <w:tc>
          <w:tcPr>
            <w:tcW w:w="2880" w:type="dxa"/>
          </w:tcPr>
          <w:p w14:paraId="5B00FC4A" w14:textId="77777777" w:rsidR="00E56582" w:rsidRPr="00254EB1" w:rsidRDefault="00000000">
            <w:r w:rsidRPr="00254EB1">
              <w:t>2</w:t>
            </w:r>
          </w:p>
        </w:tc>
        <w:tc>
          <w:tcPr>
            <w:tcW w:w="2880" w:type="dxa"/>
          </w:tcPr>
          <w:p w14:paraId="4FDB7AEC" w14:textId="77777777" w:rsidR="00E56582" w:rsidRPr="00254EB1" w:rsidRDefault="00000000">
            <w:r w:rsidRPr="00254EB1">
              <w:t>13</w:t>
            </w:r>
          </w:p>
        </w:tc>
      </w:tr>
    </w:tbl>
    <w:p w14:paraId="68AB21C0" w14:textId="77777777" w:rsidR="00E56582" w:rsidRPr="00254EB1" w:rsidRDefault="00000000">
      <w:pPr>
        <w:pStyle w:val="Ttulo2"/>
        <w:rPr>
          <w:color w:val="auto"/>
        </w:rPr>
      </w:pPr>
      <w:r w:rsidRPr="00254EB1">
        <w:rPr>
          <w:color w:val="auto"/>
        </w:rPr>
        <w:t>Conclusão</w:t>
      </w:r>
    </w:p>
    <w:p w14:paraId="083AAE5A" w14:textId="77777777" w:rsidR="00E56582" w:rsidRPr="00254EB1" w:rsidRDefault="00000000">
      <w:r w:rsidRPr="00254EB1">
        <w:t>Os resultados mostram que as arquiteturas com função de ativação ReLU e solver Adam apresentaram melhor desempenho, alcançando uma acurácia de 100%. As arquiteturas que utilizaram a ativação logística tiveram um desempenho inferior. No geral, o uso de diferentes algoritmos de aprendizado e funções de ativação influenciou significativamente a acurácia do modelo.</w:t>
      </w:r>
    </w:p>
    <w:p w14:paraId="4E3F5FE0" w14:textId="77777777" w:rsidR="00E56582" w:rsidRPr="00254EB1" w:rsidRDefault="00000000">
      <w:r w:rsidRPr="00254EB1">
        <w:t>Para a empresa prestadora de serviços médicos, esses resultados são promissores, pois permitem identificar pacientes com maior risco de sofrer um segundo ataque cardíaco e implementar medidas preventivas mais eficazes, reduzindo custos e melhorando a qualidade de vida dos pacientes.</w:t>
      </w:r>
    </w:p>
    <w:sectPr w:rsidR="00E56582" w:rsidRPr="00254E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477692062">
    <w:abstractNumId w:val="8"/>
  </w:num>
  <w:num w:numId="2" w16cid:durableId="1223443463">
    <w:abstractNumId w:val="6"/>
  </w:num>
  <w:num w:numId="3" w16cid:durableId="1127311989">
    <w:abstractNumId w:val="5"/>
  </w:num>
  <w:num w:numId="4" w16cid:durableId="1701128200">
    <w:abstractNumId w:val="4"/>
  </w:num>
  <w:num w:numId="5" w16cid:durableId="638413785">
    <w:abstractNumId w:val="7"/>
  </w:num>
  <w:num w:numId="6" w16cid:durableId="844369965">
    <w:abstractNumId w:val="3"/>
  </w:num>
  <w:num w:numId="7" w16cid:durableId="534541450">
    <w:abstractNumId w:val="2"/>
  </w:num>
  <w:num w:numId="8" w16cid:durableId="170797125">
    <w:abstractNumId w:val="1"/>
  </w:num>
  <w:num w:numId="9" w16cid:durableId="94168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4EB1"/>
    <w:rsid w:val="0029639D"/>
    <w:rsid w:val="00326F90"/>
    <w:rsid w:val="00650B5D"/>
    <w:rsid w:val="00AA1D8D"/>
    <w:rsid w:val="00B47730"/>
    <w:rsid w:val="00CB0664"/>
    <w:rsid w:val="00E565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64981"/>
  <w14:defaultImageDpi w14:val="300"/>
  <w15:docId w15:val="{64A1F767-F408-4AA7-B4AA-B393E387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Maria Julia Martins</cp:lastModifiedBy>
  <cp:revision>2</cp:revision>
  <dcterms:created xsi:type="dcterms:W3CDTF">2024-11-30T19:31:00Z</dcterms:created>
  <dcterms:modified xsi:type="dcterms:W3CDTF">2024-11-30T19:31:00Z</dcterms:modified>
  <cp:category/>
</cp:coreProperties>
</file>